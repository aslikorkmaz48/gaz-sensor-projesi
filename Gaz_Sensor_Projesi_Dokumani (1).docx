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BD" w:rsidRDefault="00EA34EE">
      <w:pPr>
        <w:pStyle w:val="KonuBal"/>
        <w:jc w:val="center"/>
      </w:pPr>
      <w:r>
        <w:t>Gaz Sensörlü LED Gösterge Sistemi</w:t>
      </w:r>
    </w:p>
    <w:p w:rsidR="007A1ABD" w:rsidRDefault="00EA34EE">
      <w:pPr>
        <w:pStyle w:val="KeskinTrnak"/>
        <w:jc w:val="center"/>
      </w:pPr>
      <w:r>
        <w:t>Arduino + Tinkercad Projesi</w:t>
      </w:r>
    </w:p>
    <w:p w:rsidR="007A1ABD" w:rsidRDefault="00EA34EE">
      <w:pPr>
        <w:pStyle w:val="Balk1"/>
      </w:pPr>
      <w:r>
        <w:t>📘</w:t>
      </w:r>
      <w:r>
        <w:t xml:space="preserve"> Proje Tanımı</w:t>
      </w:r>
    </w:p>
    <w:p w:rsidR="007A1ABD" w:rsidRDefault="00EA34EE">
      <w:r>
        <w:t xml:space="preserve">Bu proje, Tinkercad platformunda geliştirilen bir gaz algılama ve seviye gösterge sistemidir. Gaz seviyesi sensörden okunur, %0 ile %100 arasında değerlendirilir ve LED’ler </w:t>
      </w:r>
      <w:r>
        <w:t>yardımıyla seviyeler görsel olarak ifade edilir. Bu sistem temel seviyede gaz sızıntılarını tespit etmek için kullanılabilir.</w:t>
      </w:r>
    </w:p>
    <w:p w:rsidR="007A1ABD" w:rsidRDefault="00EA34EE">
      <w:pPr>
        <w:pStyle w:val="Balk1"/>
      </w:pPr>
      <w:r>
        <w:t>🛠</w:t>
      </w:r>
      <w:r>
        <w:t>️</w:t>
      </w:r>
      <w:r>
        <w:t xml:space="preserve"> Kullanılan Malzemeler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1ABD">
        <w:tc>
          <w:tcPr>
            <w:tcW w:w="4320" w:type="dxa"/>
          </w:tcPr>
          <w:p w:rsidR="007A1ABD" w:rsidRDefault="00EA34EE">
            <w:r>
              <w:t>Bileşen</w:t>
            </w:r>
          </w:p>
        </w:tc>
        <w:tc>
          <w:tcPr>
            <w:tcW w:w="4320" w:type="dxa"/>
          </w:tcPr>
          <w:p w:rsidR="007A1ABD" w:rsidRDefault="00EA34EE">
            <w:r>
              <w:t>Miktar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Arduino UNO</w:t>
            </w:r>
          </w:p>
        </w:tc>
        <w:tc>
          <w:tcPr>
            <w:tcW w:w="4320" w:type="dxa"/>
          </w:tcPr>
          <w:p w:rsidR="007A1ABD" w:rsidRDefault="00EA34EE">
            <w:r>
              <w:t>1 adet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Gaz Sensörü (MQ-2 vb.)</w:t>
            </w:r>
          </w:p>
        </w:tc>
        <w:tc>
          <w:tcPr>
            <w:tcW w:w="4320" w:type="dxa"/>
          </w:tcPr>
          <w:p w:rsidR="007A1ABD" w:rsidRDefault="00EA34EE">
            <w:r>
              <w:t>1 adet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</w:t>
            </w:r>
          </w:p>
        </w:tc>
        <w:tc>
          <w:tcPr>
            <w:tcW w:w="4320" w:type="dxa"/>
          </w:tcPr>
          <w:p w:rsidR="007A1ABD" w:rsidRDefault="00EA34EE">
            <w:r>
              <w:t>5 adet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220 Ohm Direnç</w:t>
            </w:r>
          </w:p>
        </w:tc>
        <w:tc>
          <w:tcPr>
            <w:tcW w:w="4320" w:type="dxa"/>
          </w:tcPr>
          <w:p w:rsidR="007A1ABD" w:rsidRDefault="00EA34EE">
            <w:r>
              <w:t>5 adet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Br</w:t>
            </w:r>
            <w:r>
              <w:t>eadboard</w:t>
            </w:r>
          </w:p>
        </w:tc>
        <w:tc>
          <w:tcPr>
            <w:tcW w:w="4320" w:type="dxa"/>
          </w:tcPr>
          <w:p w:rsidR="007A1ABD" w:rsidRDefault="00EA34EE">
            <w:r>
              <w:t>1 adet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Jumper Kablo</w:t>
            </w:r>
          </w:p>
        </w:tc>
        <w:tc>
          <w:tcPr>
            <w:tcW w:w="4320" w:type="dxa"/>
          </w:tcPr>
          <w:p w:rsidR="007A1ABD" w:rsidRDefault="00EA34EE">
            <w:r>
              <w:t>Gerekli</w:t>
            </w:r>
          </w:p>
        </w:tc>
      </w:tr>
    </w:tbl>
    <w:p w:rsidR="007A1ABD" w:rsidRDefault="00EA34EE">
      <w:pPr>
        <w:pStyle w:val="Balk1"/>
      </w:pPr>
      <w:r>
        <w:t>🔌</w:t>
      </w:r>
      <w:r>
        <w:t xml:space="preserve"> Devre Bağlantıları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1ABD">
        <w:tc>
          <w:tcPr>
            <w:tcW w:w="4320" w:type="dxa"/>
          </w:tcPr>
          <w:p w:rsidR="007A1ABD" w:rsidRDefault="00EA34EE">
            <w:r>
              <w:t>Bileşen</w:t>
            </w:r>
          </w:p>
        </w:tc>
        <w:tc>
          <w:tcPr>
            <w:tcW w:w="4320" w:type="dxa"/>
          </w:tcPr>
          <w:p w:rsidR="007A1ABD" w:rsidRDefault="00EA34EE">
            <w:r>
              <w:t>Arduino Pin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 1</w:t>
            </w:r>
          </w:p>
        </w:tc>
        <w:tc>
          <w:tcPr>
            <w:tcW w:w="4320" w:type="dxa"/>
          </w:tcPr>
          <w:p w:rsidR="007A1ABD" w:rsidRDefault="00EA34EE">
            <w:r>
              <w:t>D6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 2</w:t>
            </w:r>
          </w:p>
        </w:tc>
        <w:tc>
          <w:tcPr>
            <w:tcW w:w="4320" w:type="dxa"/>
          </w:tcPr>
          <w:p w:rsidR="007A1ABD" w:rsidRDefault="00EA34EE">
            <w:r>
              <w:t>D5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 3</w:t>
            </w:r>
          </w:p>
        </w:tc>
        <w:tc>
          <w:tcPr>
            <w:tcW w:w="4320" w:type="dxa"/>
          </w:tcPr>
          <w:p w:rsidR="007A1ABD" w:rsidRDefault="00EA34EE">
            <w:r>
              <w:t>D4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 4</w:t>
            </w:r>
          </w:p>
        </w:tc>
        <w:tc>
          <w:tcPr>
            <w:tcW w:w="4320" w:type="dxa"/>
          </w:tcPr>
          <w:p w:rsidR="007A1ABD" w:rsidRDefault="00EA34EE">
            <w:r>
              <w:t>D3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LED 5</w:t>
            </w:r>
          </w:p>
        </w:tc>
        <w:tc>
          <w:tcPr>
            <w:tcW w:w="4320" w:type="dxa"/>
          </w:tcPr>
          <w:p w:rsidR="007A1ABD" w:rsidRDefault="00EA34EE">
            <w:r>
              <w:t>D2</w:t>
            </w:r>
          </w:p>
        </w:tc>
      </w:tr>
      <w:tr w:rsidR="007A1ABD">
        <w:tc>
          <w:tcPr>
            <w:tcW w:w="4320" w:type="dxa"/>
          </w:tcPr>
          <w:p w:rsidR="007A1ABD" w:rsidRDefault="00EA34EE">
            <w:r>
              <w:t>Gaz Sensörü</w:t>
            </w:r>
          </w:p>
        </w:tc>
        <w:tc>
          <w:tcPr>
            <w:tcW w:w="4320" w:type="dxa"/>
          </w:tcPr>
          <w:p w:rsidR="007A1ABD" w:rsidRDefault="00EA34EE">
            <w:r>
              <w:t>A1</w:t>
            </w:r>
          </w:p>
        </w:tc>
      </w:tr>
    </w:tbl>
    <w:p w:rsidR="00EA34EE" w:rsidRDefault="00EA34EE">
      <w:pPr>
        <w:pStyle w:val="Balk1"/>
      </w:pPr>
    </w:p>
    <w:p w:rsidR="00EA34EE" w:rsidRDefault="00EA34EE">
      <w:pPr>
        <w:pStyle w:val="Balk1"/>
      </w:pPr>
    </w:p>
    <w:p w:rsidR="00EA34EE" w:rsidRDefault="00EA34EE">
      <w:pPr>
        <w:pStyle w:val="Balk1"/>
      </w:pPr>
    </w:p>
    <w:p w:rsidR="007A1ABD" w:rsidRDefault="00EA34EE">
      <w:pPr>
        <w:pStyle w:val="Balk1"/>
      </w:pPr>
      <w:r>
        <w:t>💻</w:t>
      </w:r>
      <w:r>
        <w:t xml:space="preserve"> Arduino Kodu</w:t>
      </w:r>
    </w:p>
    <w:p w:rsidR="007A1ABD" w:rsidRDefault="00EA34EE">
      <w:r>
        <w:t>Aşağıdaki kod, gaz seviyesini okuyarak LED'leri belirli yüzdelere göre yakar ve bilgiyi seri</w:t>
      </w:r>
      <w:r>
        <w:t xml:space="preserve"> porta yazdırır:</w:t>
      </w:r>
    </w:p>
    <w:p w:rsidR="007A1ABD" w:rsidRDefault="00EA34EE">
      <w:r>
        <w:br/>
        <w:t>#define PIN_LED_1     6</w:t>
      </w:r>
      <w:r>
        <w:br/>
        <w:t>#define PIN_LED_2     5</w:t>
      </w:r>
      <w:r>
        <w:br/>
        <w:t>#define PIN_LED_3     4</w:t>
      </w:r>
      <w:r>
        <w:br/>
        <w:t>#define PIN_LED_4     3</w:t>
      </w:r>
      <w:r>
        <w:br/>
        <w:t>#define PIN_LED_5     2</w:t>
      </w:r>
      <w:r>
        <w:br/>
        <w:t>#define PIN_GAS       A1</w:t>
      </w:r>
      <w:r>
        <w:br/>
      </w:r>
      <w:r>
        <w:br/>
        <w:t>void setup() {</w:t>
      </w:r>
      <w:r>
        <w:br/>
        <w:t xml:space="preserve">  pinMode(PIN_LED_1, OUTPUT);</w:t>
      </w:r>
      <w:r>
        <w:br/>
        <w:t xml:space="preserve">  pinMode(PIN_LED_2, OUTPUT);</w:t>
      </w:r>
      <w:r>
        <w:br/>
        <w:t xml:space="preserve">  pinMode(PIN_LED</w:t>
      </w:r>
      <w:r>
        <w:t>_3, OUTPUT);</w:t>
      </w:r>
      <w:r>
        <w:br/>
        <w:t xml:space="preserve">  pinMode(PIN_LED_4, OUTPUT);</w:t>
      </w:r>
      <w:r>
        <w:br/>
        <w:t xml:space="preserve">  pinMode(PIN_LED_5, OUTPUT);</w:t>
      </w:r>
      <w:r>
        <w:br/>
        <w:t xml:space="preserve">  pinMode(PIN_GAS, INPUT);</w:t>
      </w:r>
      <w:r>
        <w:br/>
        <w:t xml:space="preserve">  Serial.begin(9600);</w:t>
      </w:r>
      <w:r>
        <w:br/>
        <w:t>}</w:t>
      </w:r>
      <w:r>
        <w:br/>
      </w:r>
      <w:r>
        <w:br/>
        <w:t>void loop() {</w:t>
      </w:r>
      <w:r>
        <w:br/>
        <w:t xml:space="preserve">  int deger = analogRead(PIN_GAS);</w:t>
      </w:r>
      <w:r>
        <w:br/>
        <w:t xml:space="preserve">  int value = map(deger, 273, 703, 0, 100);</w:t>
      </w:r>
      <w:r>
        <w:br/>
      </w:r>
      <w:r>
        <w:br/>
        <w:t xml:space="preserve">  digitalWrite(PIN_LED_1, HIGH);</w:t>
      </w:r>
      <w:r>
        <w:br/>
        <w:t xml:space="preserve">  di</w:t>
      </w:r>
      <w:r>
        <w:t>gitalWrite(PIN_LED_2, value &gt;= 20 ? HIGH : LOW);</w:t>
      </w:r>
      <w:r>
        <w:br/>
        <w:t xml:space="preserve">  digitalWrite(PIN_LED_3, value &gt;= 40 ? HIGH : LOW);</w:t>
      </w:r>
      <w:r>
        <w:br/>
        <w:t xml:space="preserve">  digitalWrite(PIN_LED_4, value &gt;= 60 ? HIGH : LOW);</w:t>
      </w:r>
      <w:r>
        <w:br/>
        <w:t xml:space="preserve">  digitalWrite(PIN_LED_5, value &gt;= 80 ? HIGH : LOW);</w:t>
      </w:r>
      <w:r>
        <w:br/>
      </w:r>
      <w:r>
        <w:br/>
        <w:t xml:space="preserve">  Serial.print("GAZ %");</w:t>
      </w:r>
      <w:r>
        <w:br/>
        <w:t xml:space="preserve">  Serial.println(value</w:t>
      </w:r>
      <w:r>
        <w:t>);</w:t>
      </w:r>
      <w:r>
        <w:br/>
      </w:r>
      <w:r>
        <w:lastRenderedPageBreak/>
        <w:t xml:space="preserve">  delay(250);</w:t>
      </w:r>
      <w:r>
        <w:br/>
        <w:t>}</w:t>
      </w:r>
      <w:r>
        <w:br/>
      </w:r>
    </w:p>
    <w:p w:rsidR="007A1ABD" w:rsidRDefault="00EA34EE">
      <w:r>
        <w:br/>
        <w:t>#define PIN_LED_1     6</w:t>
      </w:r>
      <w:r>
        <w:br/>
        <w:t>#define PIN_LED_2     5</w:t>
      </w:r>
      <w:r>
        <w:br/>
        <w:t>#define PIN_LED_3     4</w:t>
      </w:r>
      <w:r>
        <w:br/>
        <w:t>#define PIN_LED_4     3</w:t>
      </w:r>
      <w:r>
        <w:br/>
        <w:t>#define PIN_LED_5     2</w:t>
      </w:r>
      <w:r>
        <w:br/>
        <w:t>#define PIN_GAS       A1</w:t>
      </w:r>
      <w:r>
        <w:br/>
      </w:r>
      <w:r>
        <w:br/>
        <w:t>void setup() {</w:t>
      </w:r>
      <w:r>
        <w:br/>
        <w:t xml:space="preserve">  pinMode(PIN_LED_1, OUTPUT);</w:t>
      </w:r>
      <w:r>
        <w:br/>
        <w:t xml:space="preserve">  pinMode(PIN_LED_2, OUTPUT);</w:t>
      </w:r>
      <w:r>
        <w:br/>
        <w:t xml:space="preserve">  pinMode(PIN_</w:t>
      </w:r>
      <w:r>
        <w:t>LED_3, OUTPUT);</w:t>
      </w:r>
      <w:r>
        <w:br/>
        <w:t xml:space="preserve">  pinMode(PIN_LED_4, OUTPUT);</w:t>
      </w:r>
      <w:r>
        <w:br/>
        <w:t xml:space="preserve">  pinMode(PIN_LED_5, OUTPUT);</w:t>
      </w:r>
      <w:bookmarkStart w:id="0" w:name="_GoBack"/>
      <w:bookmarkEnd w:id="0"/>
      <w:r>
        <w:br/>
        <w:t xml:space="preserve">  pinMode(PIN_GAS, INPUT);</w:t>
      </w:r>
      <w:r>
        <w:br/>
        <w:t xml:space="preserve">  Serial.begin(9600);</w:t>
      </w:r>
      <w:r>
        <w:br/>
        <w:t>}</w:t>
      </w:r>
      <w:r>
        <w:br/>
      </w:r>
      <w:r>
        <w:br/>
        <w:t>void loop() {</w:t>
      </w:r>
      <w:r>
        <w:br/>
        <w:t xml:space="preserve">  int deger = analogRead(PIN_GAS);</w:t>
      </w:r>
      <w:r>
        <w:br/>
        <w:t xml:space="preserve">  int value = map(deger, 273, 703, 0, 100);</w:t>
      </w:r>
      <w:r>
        <w:br/>
      </w:r>
      <w:r>
        <w:br/>
        <w:t xml:space="preserve">  digitalWrite(PIN_LED_1, HIGH);</w:t>
      </w:r>
      <w:r>
        <w:br/>
        <w:t xml:space="preserve"> </w:t>
      </w:r>
      <w:r>
        <w:t xml:space="preserve"> digitalWrite(PIN_LED_2, value &gt;= 20 ? HIGH : LOW);</w:t>
      </w:r>
      <w:r>
        <w:br/>
        <w:t xml:space="preserve">  digitalWrite(PIN_LED_3, value &gt;= 40 ? HIGH : LOW);</w:t>
      </w:r>
      <w:r>
        <w:br/>
        <w:t xml:space="preserve">  digitalWrite(PIN_LED_4, value &gt;= 60 ? HIGH : LOW);</w:t>
      </w:r>
      <w:r>
        <w:br/>
        <w:t xml:space="preserve">  digitalWrite(PIN_LED_5, value &gt;= 80 ? HIGH : LOW);</w:t>
      </w:r>
      <w:r>
        <w:br/>
      </w:r>
      <w:r>
        <w:br/>
        <w:t xml:space="preserve">  Serial.print("GAZ %");</w:t>
      </w:r>
      <w:r>
        <w:br/>
        <w:t xml:space="preserve">  Serial.println(va</w:t>
      </w:r>
      <w:r>
        <w:t>lue);</w:t>
      </w:r>
      <w:r>
        <w:br/>
        <w:t xml:space="preserve">  delay(250);</w:t>
      </w:r>
      <w:r>
        <w:br/>
        <w:t>}</w:t>
      </w:r>
      <w:r>
        <w:br/>
      </w:r>
    </w:p>
    <w:sectPr w:rsidR="007A1A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1ABD"/>
    <w:rsid w:val="00AA1D8D"/>
    <w:rsid w:val="00B47730"/>
    <w:rsid w:val="00CB0664"/>
    <w:rsid w:val="00EA34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5AA25-3C40-4BB4-B5AC-5644B2520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Asus</cp:lastModifiedBy>
  <cp:revision>2</cp:revision>
  <dcterms:created xsi:type="dcterms:W3CDTF">2025-08-05T20:05:00Z</dcterms:created>
  <dcterms:modified xsi:type="dcterms:W3CDTF">2025-08-05T20:05:00Z</dcterms:modified>
</cp:coreProperties>
</file>